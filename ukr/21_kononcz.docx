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Люба </w:t>
      </w:r>
    </w:p>
    <w:p>
      <w:r>
        <w:t xml:space="preserve">Анна Конончук </w:t>
      </w:r>
    </w:p>
    <w:p>
      <w:r>
        <w:t>Закінчився день. Люба вийшла з підземного госпіталю на повітря. Вона дозволяла собі таке рідко. Але сьогодні нестерпно хотілося на свободу з кам’яного мішка.</w:t>
      </w:r>
    </w:p>
    <w:p>
      <w:r>
        <w:t>Довго піднімалася сходами. Четвертий поверх, п’ятий, шостий. Вдихнула повітря. Запах згарища заповнив легені. Люба сіла біля входу, притулилася до стіни. М’язи розслабилися, а очі почали шукати небесної висоти. Не знайшли: хмара від пожеж проковтнула нічне світло, поховала зірки.</w:t>
      </w:r>
    </w:p>
    <w:p>
      <w:r>
        <w:t xml:space="preserve">Люба зітхнула, хотіла видихнути напругу дня. Поглянула на руки. Долоні були білими та пересушеними. </w:t>
      </w:r>
    </w:p>
    <w:p>
      <w:r>
        <w:t>– Кров чужа змивається швидко! – пробурмотіла собі. Останні дні медикиня проговорювала вголос свої дії та думки. Вчора з інших Маріупольських в їх госпіталь привезли 300 поранених . Обличчя, тіла, ампутації, кров, гній – все перемішалося у свідомості. Рецептори звикли до запахів антисептиків і медикаментів. Їжа: сухарик і чай – не пахла. Але високо над госпіталем, що в глибинах заводу Ілліча, мусила легким кроком рухатися весна.</w:t>
      </w:r>
    </w:p>
    <w:p>
      <w:r>
        <w:t xml:space="preserve">Хтось з хлопців приніс першоцвіт. Простягнув квітку Любі. </w:t>
      </w:r>
    </w:p>
    <w:p>
      <w:r>
        <w:t xml:space="preserve">Жінка тримала білу квітку на тоненькій ніжці. Усмішка розпустилася на обличчі. На мить вона відчула себе знову дівчинкою-балериною, що застигла в п’ятій позиції на пуантах, а потім почала рухатися у хвилях мелодії. Але зараз війна, а вона медикиня. </w:t>
      </w:r>
    </w:p>
    <w:p>
      <w:r>
        <w:t>Сьогодні вночі захотілося на поверхню. Вона пішла, але з собою несла дух госпіталю. Кожен поранений був огорнений вогниками молитов. Люба відчувала їх на чергуваннях. Розпізнавала голоси матерів, батьків, коханих. Благання вибудовували сходи у висоту Духа, затримувались на лічені секунди у верхньому храмі та лилися променями на поранених. Люба чула стук материнських сердець. Їм відчинялися духовні двері, ламалися брами часу. Вічність потоками цілющої Любові досягала землі, милувала та лікувала.</w:t>
      </w:r>
    </w:p>
    <w:p>
      <w:r>
        <w:t xml:space="preserve">Люба нікому про це не розповідала, але просто знала. Сьогодні їй хотілося побути на самоті. Знайти себе. Подумки пригорнути маленьке тільце сина, поцілувати м’якеньку щічку. Подякувати мамі. А ще серед Маріупольських позицій на Азові, знайти серце коханого чоловіка. </w:t>
      </w:r>
    </w:p>
    <w:p>
      <w:r>
        <w:t>Люба давно не плакала: сліз не було.</w:t>
      </w:r>
    </w:p>
    <w:p>
      <w:r>
        <w:t>– Це тому, що ми мало п’ємо води, – запевняла себе медикиня. Але тут, коли сам з собою, сльози полилися несподівано просто.</w:t>
      </w:r>
    </w:p>
    <w:p>
      <w:r>
        <w:t>Люба не стримувалася, усміхалася, розглядала руки. Вони були чужі, занадто білі, пахли препаратами. Але прабабин простий срібний перстень з минулого життя так само виблискував на пальці лівої руки, будив спогади з безпечного часу миру.</w:t>
      </w:r>
    </w:p>
    <w:p>
      <w:r>
        <w:t>Люба здригнулася від хриплих звуків, які піднімалися з грудей. Злякалася, а потім зрозуміла: це вона схлипує.</w:t>
      </w:r>
    </w:p>
    <w:p>
      <w:r>
        <w:t>– Я можу, я маю право, – вголос проговорила. Тиша огорнула серце. І на жінку зійшла молитовна хмарка. Відчинилися двері в колишнє мирне щастя.</w:t>
      </w:r>
    </w:p>
    <w:p>
      <w:r>
        <w:t xml:space="preserve">Люба відчула, як перстень на її пальці яскравіє, перетворюється на жаринку з вогнища. Але вона не пече, тільки розростається світлом. Жінка видихнула смуток, що обвивав залізним ланцюгом. Опинилася у колі свободи. В ньому не було війни і дихалося вільно. </w:t>
      </w:r>
    </w:p>
    <w:p>
      <w:r>
        <w:t>Люба повернула перстень. Світло охопило її. І ось вона, двадцятилітня дівчина-балерина, вдома. В неї репетиція перед спектаклем. А он Томка, молодша сестра, знову щось шукає.</w:t>
      </w:r>
    </w:p>
    <w:p>
      <w:r>
        <w:t>– Де мої пуанти? Я їх у коробку поклала, а зараз нема!</w:t>
      </w:r>
    </w:p>
    <w:p>
      <w:r>
        <w:t>– Цімцірайда портки згубів, чим від бендзе дівки любів! – дражнилася Люба прабабиною фразою. Продовжувала вправи. Крок, ще один. І вони з Томою вдвох. Перед ними поле, річка, луки, далі Люблін. Земля відгукується на їх погляди.</w:t>
      </w:r>
    </w:p>
    <w:p>
      <w:r>
        <w:t xml:space="preserve">– Тут прабабуся з дідусем ростили пшеницю та картоплю, – казала Тома. Вона закинула голову вверх і очима збирала промені. </w:t>
      </w:r>
    </w:p>
    <w:p>
      <w:r>
        <w:t xml:space="preserve">Це наша подорож на Великдень, Велькуноц, на землю предків, – здогадується Люба. </w:t>
      </w:r>
    </w:p>
    <w:p>
      <w:r>
        <w:t>– Еге-ге! – чують дівчата і на них з шумом виливається відро води.</w:t>
      </w:r>
    </w:p>
    <w:p>
      <w:r>
        <w:t>– Не зівайте! З Великоднем! – знайомий голос радісно розносить чи бризки, чи слова, чи мелодії польки. На Любу дивляться жаринки хлопчачих очей. І дихання збивається з такту, і серце починає пульсувати вогняною квіткою, тіло наповнюється незвичною енергією, яка спонукає рухатися, бігти, летіти.</w:t>
      </w:r>
    </w:p>
    <w:p>
      <w:r>
        <w:t>Люба вже мчить в танці. І від цього світла стає більше. Воно росте, вкриває Землю.</w:t>
      </w:r>
    </w:p>
    <w:p>
      <w:r>
        <w:t>– Може, мене більше немає? – запитує себе жінка, – чому так багато світла?</w:t>
      </w:r>
    </w:p>
    <w:p>
      <w:r>
        <w:t>– Ти є! Ти вічна! – відповідає Хтось значний і сильний.</w:t>
      </w:r>
    </w:p>
    <w:p>
      <w:r>
        <w:t>Перстень на пальці знову нагрівається. Люба розплющує очі. Біля неї чорніє отвір у підземний госпіталь. Вона відчуває, як людський біль ступає сходинками на поверхню до світла.</w:t>
      </w:r>
    </w:p>
    <w:p>
      <w:r>
        <w:t>– Світла! – відгукується у свідомості. Люба піднімає очі на шум: два червоних ока літака мигають загрозою. Медикиня встигає впасти на землю та закрити голову руками.</w:t>
      </w:r>
    </w:p>
    <w:p>
      <w:r>
        <w:t xml:space="preserve">Вибухнуло. Світ поплив у хвилях. Вони понесли все, що могли підхопити. </w:t>
      </w:r>
    </w:p>
    <w:p>
      <w:r>
        <w:t>Потім з’являлися червоні вогники ще і ще, вони запускали хвилі вибухів. Треба було ховатися, але Люба не могла поворушитися. Вона мусила ще щось зрозуміти.</w:t>
      </w:r>
    </w:p>
    <w:p>
      <w:r>
        <w:t>– Коло! Вони зачинили нас у коло, щоб знищити! – заволало серце.</w:t>
      </w:r>
    </w:p>
    <w:p>
      <w:r>
        <w:t>– Але Світло пітьма не знищить ніколи! – знову заговорив Хтось значний і сильний.</w:t>
      </w:r>
    </w:p>
    <w:p>
      <w:r>
        <w:t>– Так! – погодилася медикиня, піднялася і пірнула у вхідний отвір госпіталю.</w:t>
      </w:r>
    </w:p>
    <w:p>
      <w:r>
        <w:t xml:space="preserve">Дні йшли, перетворювалися на близнюків, а коло життя зменшувалося. </w:t>
      </w:r>
    </w:p>
    <w:p>
      <w:r>
        <w:t>Квітень приніс весняне тепло та дощі. А комбат зібрав особовий склад. Говорив коротко та чесно:</w:t>
      </w:r>
    </w:p>
    <w:p>
      <w:r>
        <w:t>– Боєприпаси закінчуються, їжі мало, медикаментів ще менше. У нас три виходи: залишатися і помирати у бою, здаватися в полон – рятувати життя чи вириватися з оточення.</w:t>
      </w:r>
    </w:p>
    <w:p>
      <w:r>
        <w:t>– Вириватися! – вигукнула Люба. Вона не знала звідки сила, але відчувала: мусить заповнити весь простір своїм голосом. Біля неї щільніше стали побратими:</w:t>
      </w:r>
    </w:p>
    <w:p>
      <w:r>
        <w:t>– Вириватися! – хором стукнуло об стелі, пішло луною підземними коридорами.</w:t>
      </w:r>
    </w:p>
    <w:p>
      <w:r>
        <w:t>Очі комбата стали яснішими, голос дзвінким:</w:t>
      </w:r>
    </w:p>
    <w:p>
      <w:r>
        <w:t>– Кожен може обирати! На прорив беремо поранених, готуємо транспорт.</w:t>
      </w:r>
    </w:p>
    <w:p/>
    <w:p>
      <w:r>
        <w:t xml:space="preserve">*** </w:t>
      </w:r>
    </w:p>
    <w:p/>
    <w:p>
      <w:r>
        <w:t xml:space="preserve">В амбарі працювали. Пригнали машину, що перевозила скло, зробили з неї величезний бронетранспортер для лежачих. </w:t>
      </w:r>
    </w:p>
    <w:p>
      <w:r>
        <w:t>Через тиждень призначили день прориву. В серці Люби тоді перший раз зазвучала «Аве Марія». Мелодія з’єднувала реальність в одне ціле, живила надією.</w:t>
      </w:r>
    </w:p>
    <w:p>
      <w:r>
        <w:t>Люба знала, що її чоловік Андрій мусить скоро прибути зі своїм взводом. Чекала, хвилювалася, та якось на світанку, у кінці зміни, її перстень став нагріватися. Тепло від нього лилося тілом, перетворювалося на світло.</w:t>
      </w:r>
    </w:p>
    <w:p>
      <w:r>
        <w:t>– Він вже тут! – йокнуло серце.</w:t>
      </w:r>
    </w:p>
    <w:p>
      <w:r>
        <w:t xml:space="preserve">Закінчила роботу і побігла до амбару. </w:t>
      </w:r>
    </w:p>
    <w:p>
      <w:r>
        <w:t>Андрій стояв до неї спиною. Його підлеглі щось розвантажували.</w:t>
      </w:r>
    </w:p>
    <w:p>
      <w:r>
        <w:t>Люба завмерла, притулилася до бетонної колони та посміхалася. Андрій керував своїми хлопцями так, як вмів тільки він:</w:t>
      </w:r>
    </w:p>
    <w:p>
      <w:r>
        <w:t>– Ну, що ж ти, як дівчина на видані, соромишся. Відіпхни ящики ногою. Нічого їм не буде. А ми сюди не на сватання приїхали»</w:t>
      </w:r>
    </w:p>
    <w:p>
      <w:r>
        <w:t>Взводний розтягував слова. Голосні їх складалися у пісню, рідну, домашню.</w:t>
      </w:r>
    </w:p>
    <w:p>
      <w:r>
        <w:t>– Андрію! – заволала Люба. Голос летів над ляскотом заліза, сварки, гудінням моторів.</w:t>
      </w:r>
    </w:p>
    <w:p>
      <w:r>
        <w:t>…Він його відчув спиною, але ще віддавав накази, потім повернувся до коханої. Вона рухалася вільно як на великому спектаклі у танці, коли стрибок – політ. Він приймав її в обійми, а вона вміла врости в нього душею й тілом. Розчинитися в ньому. … А зараз заплакала.</w:t>
      </w:r>
    </w:p>
    <w:p/>
    <w:p>
      <w:r>
        <w:t xml:space="preserve">*** </w:t>
      </w:r>
    </w:p>
    <w:p/>
    <w:p>
      <w:r>
        <w:t xml:space="preserve">Почався прорив. Машини рухалася швидко. На вибоїнах вагон-госпіталь підкидало. Люба дивилася у вузький отвір вікна. Небо з кожною хвилиною яснішало. Звідти приходила тривога. </w:t>
      </w:r>
    </w:p>
    <w:p>
      <w:r>
        <w:t xml:space="preserve">…Жінка прокинулася від свідомості, що всередині перестала литися мелодія Марії. Колона зупинилася, біля вагону-госпіталю заметушилися люди. Люба відчула колону єдиним організмом велетенської істоти, яка зараз відмовлялася рухатись далі. </w:t>
      </w:r>
    </w:p>
    <w:p>
      <w:r>
        <w:t>Військові вистрибували з машин, намагалися полагодити, завести, зрушити з місця – марно!</w:t>
      </w:r>
    </w:p>
    <w:p>
      <w:r>
        <w:t>Люба бачила, як їх водій зібрав бригаду, копирсався в капоті разом з іншими. Потім випростався струною, знизав плечима й потягнув стогоном:</w:t>
      </w:r>
    </w:p>
    <w:p>
      <w:r>
        <w:t>– Я не розумію що сталося! Тут все добре! – стояв винувато перед побратимами, високий, худий, з брудними руками. Він не знав, де їх подіти. Здавалося, що і себе хотів кудись сховати.</w:t>
      </w:r>
    </w:p>
    <w:p>
      <w:r>
        <w:t>А поранені прокидалися. Одне запитання в їхніх очах:</w:t>
      </w:r>
    </w:p>
    <w:p>
      <w:r>
        <w:t>– Що тепер з нами буде?</w:t>
      </w:r>
    </w:p>
    <w:p>
      <w:r>
        <w:t xml:space="preserve">Медикиня вибралася з вагону-госпіталю, побігла вздовж колони. Усі машини зупинилися одночасно. Щось не пускало їх далі. Вони залишалися замкненими в колі оточення. Вихід був один: повертатися в підземні схованки. </w:t>
      </w:r>
    </w:p>
    <w:p>
      <w:r>
        <w:t xml:space="preserve">Медикиня йшла за коханим, поряд було багато людей. Згорблені постаті, потемнілі обличчя. Усі думали, що трапилася катастрофа: вони не вирвалися. </w:t>
      </w:r>
    </w:p>
    <w:p>
      <w:r>
        <w:t>Ніхто не знав: за лісом на колону чекали ворожі танки…</w:t>
      </w:r>
    </w:p>
    <w:p/>
    <w:p>
      <w:r>
        <w:t xml:space="preserve">*** </w:t>
      </w:r>
    </w:p>
    <w:p/>
    <w:p>
      <w:r>
        <w:t xml:space="preserve">Знову потягнулися дні, але тепер вони зробилися розбитим посудом, який потрібно зліпити до купи. Маленькі скалки повилітали з нього назавжди. І Люба бачила зламаних чоловіків. </w:t>
      </w:r>
    </w:p>
    <w:p>
      <w:r>
        <w:t xml:space="preserve">Вона не хотіла перетворюватися на скалку та працювала. Пальці пам’ятали роботу: перев’язували, ставили уколи, а всередині було пусто. </w:t>
      </w:r>
    </w:p>
    <w:p>
      <w:r>
        <w:t>– Полон! – слово ставало цеглиною, яку ніс кожен. Так вибудовувалася стіна, але на неї неможливо спиратися.</w:t>
      </w:r>
    </w:p>
    <w:p>
      <w:r>
        <w:t>Закінчилася Любина зміна. Хотілося на свободу, на хвильку позбутися стін, вдихнути повітря. Вона пішла сходами. Перший поверх, другий… На четвертому перстень став нагріватися. Жінка відчула колишню легкість, тепло знову розливалося тілом, а назустріч рухалася дівоча постать. Люба здригнулася:</w:t>
      </w:r>
    </w:p>
    <w:p>
      <w:r>
        <w:t>– Невже це минуле зі сну? Я втрачаю себе?</w:t>
      </w:r>
    </w:p>
    <w:p>
      <w:r>
        <w:t>– Любочко! – знайомий Вікин голос вкривав радістю, примусив усміхатися. Вони обійнялися.</w:t>
      </w:r>
    </w:p>
    <w:p>
      <w:r>
        <w:t>Колись Віка була молодшою в підрозділі Люби, головної медикині. Посестри вийшли на поверхню. Віка ні про що не розпитувала. Її вишеньки-очі світилися.</w:t>
      </w:r>
    </w:p>
    <w:p>
      <w:r>
        <w:t>– Ми будемо пробиватися з оточення. Ви з Андрієм з нами?</w:t>
      </w:r>
    </w:p>
    <w:p>
      <w:r>
        <w:t>Бліде Любине обличчя почало наповнюватися життям.</w:t>
      </w:r>
    </w:p>
    <w:p>
      <w:r>
        <w:t>– Я не хочу у полон! – дві сльози викотилися з сірих очей, – я не можу у полон! Я хочу до сина, до мами! – Люба хитнула плечима, ніби скинула пустоту безнадії. Промінь сонця пробився через хмари диму, торкнувся руки – на пальці заблищав перстень.</w:t>
      </w:r>
    </w:p>
    <w:p>
      <w:r>
        <w:t>– Ми виберемося! – прошепотіла Люба.</w:t>
      </w:r>
    </w:p>
    <w:p/>
    <w:p>
      <w:r>
        <w:t xml:space="preserve">*** </w:t>
      </w:r>
    </w:p>
    <w:p/>
    <w:p>
      <w:r>
        <w:t>Вісім днів випробовували, і коло оточення їх випустило.</w:t>
      </w:r>
    </w:p>
    <w:p>
      <w:r>
        <w:t>В теплій прифронтовій хаті Люба сиділа на дивані біля чоловіка, пила гарячий чай. На пальці світився перстень, у свідомості розливалася мелодія «Аве Марії». Якось раптом Любі відкрилися промені Світла, що йшли від побратима до побратима, від людини до людини. Це була єдність, яку не розірвати, бо вічність була її джерелом.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