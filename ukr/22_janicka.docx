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Варення з минулих днів </w:t>
      </w:r>
    </w:p>
    <w:p>
      <w:r>
        <w:t xml:space="preserve">Ірена Яніцька </w:t>
      </w:r>
    </w:p>
    <w:p>
      <w:r>
        <w:t>– От ми і зовсім старі, правда? Ну! Ходи-но до мене, я тобі його знімлю.</w:t>
      </w:r>
    </w:p>
    <w:p>
      <w:r>
        <w:t>Грім падав на землю, згинаючи дерева додолу. Пахло вітром і дощем, перемішаними з яблуками та абрикосами. Василь стояв на ґанку, дивлячись як грубе гілля гуляє по небу, а блискавка у рокоті ніби йому підспівує у тому моторошному танку, скрадаючись виссю.</w:t>
      </w:r>
    </w:p>
    <w:p>
      <w:r>
        <w:t>– Зараз старенький, зараз. Знімлю його тобі. Дай-но тільки взуюсь.</w:t>
      </w:r>
    </w:p>
    <w:p>
      <w:r>
        <w:t xml:space="preserve">Собака крізь завивання вітру чув голос старого. Його посірілі очі не бачили, як розлоге дерево вигинається перед будою. Лише тіні мелькали, підіймаючи шерсть на загривку тварини. </w:t>
      </w:r>
    </w:p>
    <w:p>
      <w:r>
        <w:t>– О, тож розвіялося, все перемотлошить. Зараз ще дощ гайне і по житу. Іду песику, іду. Заберу, певно, тебе до хати, перебудемо. Страшно тебе випускати в такий ґвалт.</w:t>
      </w:r>
    </w:p>
    <w:p>
      <w:r>
        <w:t>Ґанок кольору сон-трави рипів під ногами Василя. Сильний вітер дер гілля міцного дерева, зриваючи сонцеплоди, вони котились і зупинялись біля лап, морди, ржавого ланцюга втомленого собаки. Грубі краплі дощу гепали на крівлю, заглушуючи абрикосову зливу. Розгойдане листя шепотіло до сині, а стовбур маркотно рипів.</w:t>
      </w:r>
    </w:p>
    <w:p>
      <w:r>
        <w:t>– Ще ж не достигли, а вже нападали. Буде по дощі свіжа робота. Он і верби вже наламало. Та й яблуня не встоїть при такому дмищі.</w:t>
      </w:r>
    </w:p>
    <w:p>
      <w:r>
        <w:t xml:space="preserve">Василь ішов жовтогарячою стежкою і марив минулим, принесеним стогонами хмар. </w:t>
      </w:r>
    </w:p>
    <w:p>
      <w:r>
        <w:t>Рясний ливень бився об спини корів, небо пахло травами і теплими тілами худоби. Гроза застала їх тоді зранку, додому кілька кілометрів ходьби. Сива стіна тримала всіх вкупі і пастухів, і стадо. Самі, серед широкого простору залитого дощем, полином, чебрецем, дикою м’ятою, звіробоєм. Під ногами збирались хвилі трави і мочили студені дитячі ноги. Кремезна постать плила крізь зеленаве море, наближаючись до маленького хлопчиська і матері. Крізь густу зливу не було чутно й голосу, велетень накрив малого Василька своїм плащем і крізь шпарку хлопець нерухомо чудувався як вода ллється та б’ється зеленими стеблами об його ноги.</w:t>
      </w:r>
    </w:p>
    <w:p>
      <w:r>
        <w:t>Видива старого розірвало скавуління собаки. Промоклий і знеможений Василь відчув тяжкий біль, який скував його. Груба гілка лежала на ньому, накривши своїм мокрим листям. Собака дивився в нікуди і жалібно скиглив. Чоловік зігнув пальці аби спробувати ними відпертись від землі, та тільки випустив цівку подиху. Абрикосове віття прибило тіло до землі і шаруділо просто у вухах старого.</w:t>
      </w:r>
    </w:p>
    <w:p>
      <w:r>
        <w:t>– Ото на тобі. Як же то. Де мені тепер встати?</w:t>
      </w:r>
    </w:p>
    <w:p>
      <w:r>
        <w:t>Буря товкла землю, листя крутилося, а абрикоси летіли додолу, збиваючи боки. Собака продовжував підвивати хриплим голосом, вишукуючи пустими очицями Василя.</w:t>
      </w:r>
    </w:p>
    <w:p>
      <w:r>
        <w:t>– Побився я, певно, песику. Не можу зрушитись зовсім, тільки хіба руками кашу болотяну перебирати. – старий ще кілька раз рвонувся і втих.</w:t>
      </w:r>
    </w:p>
    <w:p/>
    <w:p>
      <w:r>
        <w:t xml:space="preserve">На тому куті Василь давно був сам. Жінка померла, а син… а син працював у великому місті лікарем. Жив старий як вмів. Ні в кого не просив підмоги, тягнув своє життя як воза. День збував у споминах, які оживали ніби вітер в молодому гаю, а поночі виходив на ґанок до пса. Поруділі двері відкривали світ загублений у немочі. Лушпиння цибулі літало по зашкарублому бруду підлоги, картопля висипалася з мішка, а стеля давно зчорніла від вогню з печі. Тріски і гілки лежали вздовж стіни, перебиваючи запах пилу і старих речей. Відро з водою стояло на маленькому стільчику, глипаючи своїм білим єством. На столі було все, а межи тим і кілька знимок в тоненькій рамі, образки Матері Божої і запис варення на затертому папірці бляклим зеленим чорнилом. </w:t>
      </w:r>
    </w:p>
    <w:p>
      <w:r>
        <w:t xml:space="preserve">Ще навесні Василь постановив собі зробити варення з яблук і абрикосів. Солодкого серед зими хочеться, хоч би на окраєць намастити до теплої липи. </w:t>
      </w:r>
    </w:p>
    <w:p>
      <w:r>
        <w:t xml:space="preserve">Згадував собі, як мати його робила. Брала яблука, чистила їх від шкірки, вирізала зернятка, з абрикосів діставала кісточки, а потім все різала та кидала в широкий котел баняка, а малий хлопчисько стояв на табуретці і помішував жовтогарячу мамалигу, ніби літо варив. </w:t>
      </w:r>
    </w:p>
    <w:p>
      <w:r>
        <w:t xml:space="preserve">А потім якось і друге літо, і п’яте, а того року побачив, що лишиться зовсім сам. Пес від світання до вечору лежав на животі важко дихаючи. Блискучі мухи нишпорили в його хутрі, відкладаючи яйця. Сил їх відганяти у втомленого собаки вже не було. Раз по раз він згадував, що мушва збилась роєм над головою, підіймав її аби зловити і на мить глухий стукіт зуб пронизував повітря, ніяк не бентежачи десятки мух, які товклися в шерсті. </w:t>
      </w:r>
    </w:p>
    <w:p>
      <w:r>
        <w:t>«Вони вже давно почули», – думав Василь у найпалючіші дні, коли гул комашні перебивав навіть старечі думи, – «Чують, паскуди, падаль ще коли вона жива. Почвари такі, а най би вас грім перебив».</w:t>
      </w:r>
    </w:p>
    <w:p/>
    <w:p>
      <w:r>
        <w:t>Дощ врешті втишився, лише вітер крутився землею. Собака чорною плямою лежав у жовтому видолинку, поскиглюючи і раз по раз відганяючи невидимих мух. Старий заворушився під листям.</w:t>
      </w:r>
    </w:p>
    <w:p>
      <w:r>
        <w:t>– Що ж це я так. Треба вставати. Як то його зрушитись.</w:t>
      </w:r>
    </w:p>
    <w:p>
      <w:r>
        <w:t>Важко вовтузячись чоловік просунувся під гілкою і крізь абрикосові калабані поповз до собаки.</w:t>
      </w:r>
    </w:p>
    <w:p>
      <w:r>
        <w:t xml:space="preserve">– Ото маєш тобі, хвостику. Хотів тебе до хати забрати, а приповз до твоєї. Ееееех, колить як. Де ж би то встати. Хух. Колить. </w:t>
      </w:r>
    </w:p>
    <w:p>
      <w:r>
        <w:t>Перевернувшись на спину, Василь довго підтягувався, поки не оперся нарешті на буду. Собака затинаючись прийшов до чоловіка і носом ткнувся в лице. Шерсть гуділа і рухалась. Мокрий одяг прилип до тіла старого. Болото і розчавлені абрикоси помалу засихали на руках Василя.</w:t>
      </w:r>
    </w:p>
    <w:p>
      <w:r>
        <w:t xml:space="preserve">– Ходи сюди, маленький, відв’яжу тебе. Нині я тебе вже не нагодую. Добре, що ти мені запасів наробив, стане надовго. Може хто прийде подивитися як старий, га? Мій, хвостик. Лишились ми вкупці з тобою. Зовсім старі. </w:t>
      </w:r>
    </w:p>
    <w:p>
      <w:r>
        <w:t>Собака скавчав, поклавши голову на Василеві коліна. Вітер задував під стріху і гримав незачиненими дверима. Вечір сідав на плечі, холод кутав груди, теплого дихання собаки було замало.</w:t>
      </w:r>
    </w:p>
    <w:p>
      <w:r>
        <w:t xml:space="preserve">– А я так хотів зробити маминого варення того літа. Так воно гріло, як я був малим. Думав, підемо з тобою в сад, назбираємо в ряднину яблук, а потім ти один кінець, я другий – та й потягнемо до хати. А ті проклятущі мухи вчули твою слабість. Позліталися зі всього кутка і як чорти біду прикликали. Ееее. Коле ж як. Не лишив старого замерзати, прийняв до своєї вбогої домівки. </w:t>
      </w:r>
    </w:p>
    <w:p>
      <w:r>
        <w:t>Собака облизував Василеві руки і важко сопів. Вітер доривав останні абрикоси, кидаючи їх на марячого чоловіка, розганяючи його гарячі сни.</w:t>
      </w:r>
    </w:p>
    <w:p/>
    <w:p>
      <w:r>
        <w:t>Не діждавши ранку тіло собаки охололо. Зарево сонця стелилося абрикосовим подвір’ям, ніби озером. Вранішні пташки витьохкували в чагарях, прикликаючи денне шумовиння. Василь гладив старого пса і дивився, як мухи злітаються до його відкритих очиць. Застиглі ріки висохли під його очима, він витер руку об мокру камізельку і взяв побитого абрикоса.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