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Перлина </w:t>
      </w:r>
    </w:p>
    <w:p>
      <w:r>
        <w:t xml:space="preserve">Світлана Вертола </w:t>
      </w:r>
    </w:p>
    <w:p>
      <w:r>
        <w:t>– Со-о-о-лодка кукурудза, пахлава, свіжі кре-е-еветки! – волаю у гучномовець, у надії, що це бодай якось посприяє продажам. Відпочивальники у відповідь лише ліниво перевертаються з боку на бік, аби отримати кращу засмагу.</w:t>
      </w:r>
    </w:p>
    <w:p>
      <w:r>
        <w:t>– Як шашлички на шампурі, чесне слово… – думається в голові, і він цього образу чомусь хочеться реготати. Хоча їсти хочеться ще більше. Та і сам я, мабуть, скоро перетворюся на червонясту креветку, яка щойно випірнула з окропу. Схоже, моя міська бліда шкіра не була готова до таких потужних сонячних ванн у перші ж дні роботи на пляжі.</w:t>
      </w:r>
    </w:p>
    <w:p>
      <w:r>
        <w:t>Ми з Павликом довго не думали – як тільки закрили сесію, то одразу ж вирішили гайнути працювати на море. Мама довго не пускала. У хід йшли сльози, вмовляння, погрози, підкупи та обіцянки у наступному семестрі передавати більше грошей. І все це по черзі. Але я був невблаганним – набридло сидіти у гуртожитку лише на батьківських харчах.</w:t>
      </w:r>
    </w:p>
    <w:p>
      <w:r>
        <w:t>Хотілося свободи, грошей, та і перспектива відпочинку на морі після робочого дня здавалася чудовою. Дах над головою є, худо-бідно навіть годують, а решта – то вже дрібнички. Щоправда, після зміни у мене відвалювалися ноги, і єдине, чого бажалося – спати. Але то все просто акліматизація, еге ж?</w:t>
      </w:r>
    </w:p>
    <w:p>
      <w:r>
        <w:t>Коли ввечері я завалився у наше бідненьке помешкання, Павлик вже зник, попередньо щедро розпиливши від пахвами мій улюблений дезик. От уже Казанова! Вода у бочці на вулиці за день добряче прогрілася, тож я дозволив собі комфортний душ, аби змити з себе морську воду, пісок та втому. Лямки від боксів з їжею натирали плечі, але кілька шурхотливих купюр у кишені шортів, що зараз висіли на паркані, компенсували ці тимчасові незручності. Врешті, мамі скаржитися на це я точно не став би, інакше до Затоки чартерним рейсом відправився наряд гуманітарної допомоги з Хмельницького. А воно мені треба?</w:t>
      </w:r>
    </w:p>
    <w:p>
      <w:r>
        <w:t xml:space="preserve">Спа-процедури явно пішли тілу на користь, бо я відчув себе якось бадьоро. Вирішив і собі прогулятися, врешті, не даремно ж ми сюди їхали? Море тепер здавалося геть не таким романтичним, та і який відчайдух пішов би на місце роботи у вільний від неї час? Але солоний запах хвиль манив мене, і замість того, аби гарцювати на дискотеці, ноги самі вели до піщаного берега, розцяцькованого мушлями. Вдень вони боляче впивалися у ступні, але зараз, при світлі місяця, все було інакше. </w:t>
      </w:r>
    </w:p>
    <w:p>
      <w:r>
        <w:t>– Збираєш на сувеніри? – почулося за спиною.</w:t>
      </w:r>
    </w:p>
    <w:p>
      <w:r>
        <w:t>– Ага, перли шукаю. – випалив, не думаючи.</w:t>
      </w:r>
    </w:p>
    <w:p>
      <w:r>
        <w:t xml:space="preserve">Незнайома дівчина засміялася, і я зацікавлено обернувся, щоб розгледіти її. Синя сукня по коліно, волосся, зібране у високий хвіст. Щира усмішка та пластикове дитяче відерце у руках, в яке вона, мабуть, складала морські скарби. </w:t>
      </w:r>
    </w:p>
    <w:p>
      <w:r>
        <w:t>– Я – Ася. А це – моєї молодшої сестри. – пояснила вона, усміхнувшись. – За кілька днів ми поїдемо додому, тож хочеться зберегти ці спогади про відпочинок бодай завдяки мушлям.</w:t>
      </w:r>
    </w:p>
    <w:p>
      <w:r>
        <w:t xml:space="preserve">– Ми з родиною теж скоро повертаємося у рідне місто. – збрехав перше, що спало на думку. Зізнаватися у тому, що я продавець на пляжі, чомусь вперто не хотілося. А раптом засміє? Все-таки, це не якась топова вакансія мрії. </w:t>
      </w:r>
    </w:p>
    <w:p>
      <w:r>
        <w:t>З появою Асі моє життя набуло нових барв. Здавалося, що навіть торгівля була вдалішою, та і люди якимись доброзичливішими. Вдень намагався розпродати увесь товар, але заходив далеко, щоб раптом не потрапити дівчині на очі. А ввечері приходив на наші імпровізовані побачення, у надії, що симпатія між нами – це не міраж, а щось справжнє та щире.</w:t>
      </w:r>
    </w:p>
    <w:p>
      <w:r>
        <w:t>– Чому ти несеш товар углиб наших точок? Куди тікаєш? Розповідай усе! – Павлик не давав мені проходу, вимагаючи подробиць, але я на це лише відмовчувався. Про таке не теліпають язиком. Щастя любить тишу.</w:t>
      </w:r>
    </w:p>
    <w:p>
      <w:r>
        <w:t>Дні пролітали з блискавичною швидкістю, тож хотілося гукнути: «Гей, стоп! Зупиніться там!», але, звісно ж, все було марно. Мені з Асею було надто добре та весело. А коли вона повернеться додому… про це навіть думати не хотілося. У день від’їду Асі я був сам не свій. Хотілося пошвидше закінчити всі справи та чкурнути до неї. Але, як не дивно, вона знайшла мене сама.</w:t>
      </w:r>
    </w:p>
    <w:p>
      <w:r>
        <w:t>– Можна одну кукурудзу? Найсолодшу. – дівчина знову з’явилася переді мною наче нізвідки, але тепер я не знав, куди подітися від сорому.</w:t>
      </w:r>
    </w:p>
    <w:p/>
    <w:p>
      <w:r>
        <w:t xml:space="preserve">Швидко віддав перший-ліпший качан з боксу та сховав готівку до бананки. Поводився, наче йолоп, і, здавалося, проковтнув язика, бо не зміг бодай якось прояснити ситуацію Асі. </w:t>
      </w:r>
    </w:p>
    <w:p>
      <w:r>
        <w:t xml:space="preserve">Решту дня виношував у голові свій вибачальний монолог, але ввечері на нашому місці дівчини не було. Не прийшла вона і за годину, і за дві. А в будиночок, де Ася жила, вже встигла заселитися якась інша родина з двома галасливими малюками. Я відклав на останній вечір і обмін номерами, і цілунок, на який не наважувався протягом усього нашого спілкування. </w:t>
      </w:r>
    </w:p>
    <w:p>
      <w:r>
        <w:t xml:space="preserve">– Ш– ш– ш… – заколисувало море, даруючи хибну надію на те, що це бодай якось можна буде виправити. </w:t>
      </w:r>
    </w:p>
    <w:p>
      <w:r>
        <w:t>Першого вересня ми з Павликом, як і решта одногрупників, прийшли на пари в аудиторію. Я байдуже всівся на лаву, будуючи перед собою укриття з наплічника та книжок. Наука вперто не лізла в голову, тож хотілося бути непоміченим, але при цьому уникнути «н-ки» у журналі старости.</w:t>
      </w:r>
    </w:p>
    <w:p>
      <w:r>
        <w:t>– Привіт, дівчата й хлопці! – студкураторка зазирнула в аудиторію, оглядаючи наші сонні обличчя. – У вашу групу перевелася нова студентка з іншого університету, тож тепер вас побільшало.</w:t>
      </w:r>
    </w:p>
    <w:p>
      <w:r>
        <w:t xml:space="preserve">– Яка гарна! – пролепетав Павлик, штурхаючи мене ліктем у ребра. </w:t>
      </w:r>
    </w:p>
    <w:p>
      <w:r>
        <w:t>– Ой, відстань. – відмовив я йому, насупившись. У моєму серце було місце лише для однієї красуні, яку я примудрився втратити на морському узбережжі через власну брехню.</w:t>
      </w:r>
    </w:p>
    <w:p>
      <w:r>
        <w:t xml:space="preserve">– Та ти глянь! – він відсунув мій рюкзак убік, і перед моїми очима постала… Ася! </w:t>
      </w:r>
    </w:p>
    <w:p>
      <w:r>
        <w:t xml:space="preserve">– Знайшов… – радісно пробубонів собі під носа, поки серце виробляло шалені кульбіти. Наші погляди зустрілися, і цього разу я твердо вирішив, що вже не стану мовчати. Я і так надто довго тупив. І, відверто кажучи, вже навіть ні на що не сподівався. </w:t>
      </w:r>
    </w:p>
    <w:p>
      <w:r>
        <w:t>– Що знайшов? – зацікавлено перепитав Павлик, намагаючись вгадати траєкторію мого погляду.</w:t>
      </w:r>
    </w:p>
    <w:p>
      <w:r>
        <w:t xml:space="preserve">– «Свою перлину». – пролунало в голові, і я впевнено став на ноги, аби вибачитися перед Асею. Щоб почати все з чистого листа. Або з недоторканного піску, з якого море злизало усі невдалі написи та сліди, викинувши на берег нові мушлі довгоочікуваних вражень, сподівань та митей.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