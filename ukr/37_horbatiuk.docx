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Останній рейс </w:t>
      </w:r>
    </w:p>
    <w:p>
      <w:r>
        <w:t>Василь Горбатюк</w:t>
      </w:r>
    </w:p>
    <w:p>
      <w:r>
        <w:t xml:space="preserve">На цей останній в році автобусний рейс, вже у вечірній темряві, сіли лишень кілька чоловік. </w:t>
      </w:r>
    </w:p>
    <w:p>
      <w:r>
        <w:t>Минули зупинки в одному селі, в другому й аж у центрі третього ввійшло до автобуса ще кількоро людей. Внесли з собою холод, запах вологого вітру, що розгойдував дерева при дорозі.</w:t>
      </w:r>
    </w:p>
    <w:p>
      <w:r>
        <w:t>– Добрий вечір! – жваво привіталась одна з жінок, і він одразу не збагнув: чи вона до всіх в автобусі, чи саме до нього – він сидів майже навпроти дверей.</w:t>
      </w:r>
    </w:p>
    <w:p>
      <w:r>
        <w:t>Відповів, але обличчя жінки розглянути не міг: його закривав накинутий на голову каптур від чорної куртки та й проступила вона кілька кроків уперед, щоб подати гроші водієві.</w:t>
      </w:r>
    </w:p>
    <w:p>
      <w:r>
        <w:t xml:space="preserve">Жінка в чорній куртці впевнено всілась біля нього. Він здивовано глянув на неї, але насунутий наперед каптур усе ще закривав її обличчя. </w:t>
      </w:r>
    </w:p>
    <w:p>
      <w:r>
        <w:t xml:space="preserve">«А може, це вона?» – майнула думка. </w:t>
      </w:r>
    </w:p>
    <w:p>
      <w:r>
        <w:t xml:space="preserve">Голосу її не впізнав. Може, заважав розчути його все той же каптур? </w:t>
      </w:r>
    </w:p>
    <w:p>
      <w:r>
        <w:t>А її ж він бачив давно, років п’ять тому, але тільки здалеку, бо тоді в ущерть заповненому автобусі вона не могла пройти до нього. Та й чи хотіла? А він? Чи хотів того він? Зовсім ні!</w:t>
      </w:r>
    </w:p>
    <w:p>
      <w:r>
        <w:t>– Що, їдеш на Новий рік? – спитала жінка.</w:t>
      </w:r>
    </w:p>
    <w:p>
      <w:r>
        <w:t xml:space="preserve">Рукою відгорнула вилогу каптура й повернула голову до нього. </w:t>
      </w:r>
    </w:p>
    <w:p>
      <w:r>
        <w:t>– А я тебе не впізнав! – вигукнув він чомусь майже зраділо. Адже завжди при їхніх рідких випадкових зустрічах (через п’ять-шість років) розмовляв з нею холодно й стримано.</w:t>
      </w:r>
    </w:p>
    <w:p>
      <w:r>
        <w:t>– Що, так постаріла? – спитала вона, здається, з усмішкою, бо знову обличчя закрив чорний каптур.</w:t>
      </w:r>
    </w:p>
    <w:p>
      <w:r>
        <w:t>– Та ні, просто ти так затушкувалася…</w:t>
      </w:r>
    </w:p>
    <w:p>
      <w:r>
        <w:t>– Вітер надворі…</w:t>
      </w:r>
    </w:p>
    <w:p>
      <w:r>
        <w:t>– Так, передавали штормове попередження…</w:t>
      </w:r>
    </w:p>
    <w:p>
      <w:r>
        <w:t>Він аж не впізнавав самого себе. Ну й розійшовся!.. Та ще й таким бадьорим голосом… Пригадав, як років –надцять тому вони так само їхали разом в автобусі. Стояли поряд у ньому, переповненому людьми, й ледве озвались одне до одного кількома словами. Він потім довго носив у грудях важкий камінь. Хоча… Про що було говорити? Просто колись ходили до одної школи. Вона – до його села. І навіть не в один клас. Що ж пригадувати? А головне – навіщо?</w:t>
      </w:r>
    </w:p>
    <w:p>
      <w:r>
        <w:t xml:space="preserve">Але цього разу вже чомусь не хотілося промовчати всю дорогу, як тоді. Та й вона так упевнено всілась коло нього, заговорила… Не буде ж він у відповідь дутись, як ображений хлопчик… Бо й справді, тоді, аж того разу, мовчки вистояти поряд було страшенно важко, боляче. Ніби якісь холодні блискавки проскакували між ними. </w:t>
      </w:r>
    </w:p>
    <w:p>
      <w:r>
        <w:t>– Відвідав рідну хату? – спитала вона. – Може, пропалив у грубці?</w:t>
      </w:r>
    </w:p>
    <w:p>
      <w:r>
        <w:t>– Ну, чому тільки пропалив? Я палив усі дні, скільки був там. Три доби.</w:t>
      </w:r>
    </w:p>
    <w:p>
      <w:r>
        <w:t>Вона добре знає його хату. Не раз у ті далекі роки проходила до школи повз неї, що потопає в бузку…</w:t>
      </w:r>
    </w:p>
    <w:p>
      <w:r>
        <w:t>– Часто їздиш у село?</w:t>
      </w:r>
    </w:p>
    <w:p>
      <w:r>
        <w:t xml:space="preserve">– На всі вихідні та свята. Так що і в грубці палю, і город саджу, і доглядаю сад… Відколи там уже нікого нема, почав особливо цінувати все те… </w:t>
      </w:r>
    </w:p>
    <w:p>
      <w:r>
        <w:t>– Я теж – вирвалась із дому на ніч новорічну – внуки дуже просили приїхати – і так шкода мені лишати все своє без нагляду… Чоловік якраз теж поїхав до міста – в нього робоча зміна…</w:t>
      </w:r>
    </w:p>
    <w:p>
      <w:r>
        <w:t>Він пригадав, що бачив кілька разів її чоловіка – давно колись у місті. Разом з нею. Високий, плечистий, але з трохи задовгими руками, якийсь чорний на обличчі. Що вона в ньому знайшла?</w:t>
      </w:r>
    </w:p>
    <w:p>
      <w:r>
        <w:t>– Дровами палиш? – спитала вона.</w:t>
      </w:r>
    </w:p>
    <w:p>
      <w:r>
        <w:t>– Так.</w:t>
      </w:r>
    </w:p>
    <w:p>
      <w:r>
        <w:t>Він дивився перед собою, повз її чорного каптура, у запітніле лобове скло автобуса, в якому іноді пропливали вогні сіл, електричних ліхтарів чи фари зустрічних машин. У вікно поряд з ним, біля лівого плеча, нічого не проглядалося – воно заліпилося брудом знадвору та ще й бліда лампочка вгорі салону давала відблиск.</w:t>
      </w:r>
    </w:p>
    <w:p>
      <w:r>
        <w:t>Вона зрідка поверталася до нього, бо їй заважав той каптур, щоб його бачити. Говорила просто перед себе – добре, що ніхто не зайняв переднього сидіння.</w:t>
      </w:r>
    </w:p>
    <w:p>
      <w:r>
        <w:t>– А ми з чоловіком торік теж трохи палили дровами – економили, а цієї зими вмикаємо газ – ет, скільки нагорить, стільки заплатимо. Зате ж тепло, чисто, затишно…</w:t>
      </w:r>
    </w:p>
    <w:p>
      <w:r>
        <w:t xml:space="preserve">В нього защеміло серце. Він і не знав – чого? Що в хаті палить дровами, а не газом? Та й що ж там такого? </w:t>
      </w:r>
    </w:p>
    <w:p/>
    <w:p>
      <w:r>
        <w:t xml:space="preserve">І все ж… В його уяві постала картина, змальована нею, і він подумав, що в його житті все могло бути зовсім інакше... Краще? Чи гірше? Хтозна… </w:t>
      </w:r>
    </w:p>
    <w:p>
      <w:r>
        <w:t>Але якби… Та хіба ми знаємо, куди могло повернути оте «якби»?</w:t>
      </w:r>
    </w:p>
    <w:p>
      <w:r>
        <w:t>От якби він тоді не відважився притримати оту дев’ятикласницю позад юрби гуртожитських дівчат…</w:t>
      </w:r>
    </w:p>
    <w:p>
      <w:r>
        <w:t>От якби вона боялася натрапити на класного керівника, що мешкав через коридор, і крадькома не вискакувала майже щовечора до нього з гуртожитку – чи то в дощ, чи в заметіль…</w:t>
      </w:r>
    </w:p>
    <w:p>
      <w:r>
        <w:t xml:space="preserve">От якби тої весни не так завзято, самозабутньо співали солов’ї… </w:t>
      </w:r>
    </w:p>
    <w:p>
      <w:r>
        <w:t>Ні до, ні після того він більше не чув, щоб так співали солов’ї. А може, це тому, що саме тої весни він чи не щовечора слухав їх у великому шкільному саду? Було де розкошувати солов’ям!.. І їм двом…</w:t>
      </w:r>
    </w:p>
    <w:p>
      <w:r>
        <w:t>З тої весни, весни-пісні, на все життя запала йому в серце й музика. Музика духового оркестру. Їхнього сільського. Потім, у війську, він йому навіть приснився. Усю ніч – коротку солдатську ніч – йому звучала та незабутня музика. Як то колись, у нього на випроваджанці…</w:t>
      </w:r>
    </w:p>
    <w:p>
      <w:r>
        <w:t xml:space="preserve">Того вечора, останнього вечора, правдивіше, ночі, бо вже було по випроваджанці, в порожній гуртожитській кімнаті не чути було ні солов’їв, ні оркестру. Чувся тільки гарячий переривчастий шепіт у нічній пітьмі. </w:t>
      </w:r>
    </w:p>
    <w:p>
      <w:r>
        <w:t>Він потім часто згадував той шепіт – і терзався в муках під шорсткою солдатською ковдрою…</w:t>
      </w:r>
    </w:p>
    <w:p>
      <w:r>
        <w:t xml:space="preserve">– Ти в селі живеш уже давно, то й газ провела, й обжилася, – сказав він, вдивляючись у вікно спереду. </w:t>
      </w:r>
    </w:p>
    <w:p>
      <w:r>
        <w:t>– Так, ми більш ніж десять років як переїхали з міста. Я мусила маму доглядати. А чоловік пожив два роки з дітьми в квартирі та й теж повернувся в село, хоч і їздить по змінах.</w:t>
      </w:r>
    </w:p>
    <w:p>
      <w:r>
        <w:t>Відчув, що мусить спитати про її маму. Але змовчав. Бо навіщо кривити душею?</w:t>
      </w:r>
    </w:p>
    <w:p>
      <w:r>
        <w:t>– Мама померла три роки тому, – сказала вона.</w:t>
      </w:r>
    </w:p>
    <w:p>
      <w:r>
        <w:t>Він знову промовчав.</w:t>
      </w:r>
    </w:p>
    <w:p>
      <w:r>
        <w:t>Дивився то вперед, то звертав очі у непроглядну шибку по ліве його плече. Вона теж мовчки сиділа поруч.</w:t>
      </w:r>
    </w:p>
    <w:p>
      <w:r>
        <w:t>Пауза затягалася – й щось холодне проскакувало між ними. Як тоді, давно, коли вони всю дорогу промовчали…</w:t>
      </w:r>
    </w:p>
    <w:p>
      <w:r>
        <w:t>– А як хлопці? – озвався він. – Хлопці ваші, що до нас у школу ходили? Андрій… Як то його прізвище? На заводі робив…</w:t>
      </w:r>
    </w:p>
    <w:p>
      <w:r>
        <w:t>– Чекай-но… Сама забула…</w:t>
      </w:r>
    </w:p>
    <w:p>
      <w:r>
        <w:t>Вона відгорнула вилогу каптура, і він угледів при блідому автобусному світлі її обличчя. Здається, вона зовсім не постаріла. Чи це так присмерк ховає все, що пишуть на людині літа?</w:t>
      </w:r>
    </w:p>
    <w:p>
      <w:r>
        <w:t>– А, ти про Казмірчука…</w:t>
      </w:r>
    </w:p>
    <w:p>
      <w:r>
        <w:t>– Так-так, про нього…</w:t>
      </w:r>
    </w:p>
    <w:p>
      <w:r>
        <w:t>– Він теж тепер у селі. Господарює.</w:t>
      </w:r>
    </w:p>
    <w:p>
      <w:r>
        <w:t>– А Митя Сідлецький?</w:t>
      </w:r>
    </w:p>
    <w:p>
      <w:r>
        <w:t>– Митя? Миті давно вже нема. Спився геть – це й потягло його…</w:t>
      </w:r>
    </w:p>
    <w:p>
      <w:r>
        <w:t>Хотілося спитати про її братів – одного, другого… Вони добре ставились тоді до нього… Але навіщо питати? Щоб нагадати? Тоді згадається все. Все-все… Для чого? Мабуть, вона вже давно-давно все забула!.. А то ще подумає, що він…</w:t>
      </w:r>
    </w:p>
    <w:p>
      <w:r>
        <w:t>– З моїх однокласників уже багатьох нема, – зітхнула вона.</w:t>
      </w:r>
    </w:p>
    <w:p>
      <w:r>
        <w:t>– Моїх теж…</w:t>
      </w:r>
    </w:p>
    <w:p>
      <w:r>
        <w:t>Вони знали і тих, і тих однокласників. Вони вчились в одній школі. В різних класах. Давно не бачились… От і все. Що там інше ворушити?</w:t>
      </w:r>
    </w:p>
    <w:p>
      <w:r>
        <w:t>– Ти вже на пенсії? – спитала вона.</w:t>
      </w:r>
    </w:p>
    <w:p>
      <w:r>
        <w:t>– Так, на пенсії. Але ще працюю.</w:t>
      </w:r>
    </w:p>
    <w:p>
      <w:r>
        <w:t>Хотів спитати її, але згадав, що вона лиш на рік від нього молодша. Мабуть, теж уже на пенсії.</w:t>
      </w:r>
    </w:p>
    <w:p>
      <w:r>
        <w:t>– А мені одинадцять місяців не вистачає, – сказала вона. – Ото як мусила розрахуватися з роботи, щоб маму доглядати, то й не дотягнула до тридцяти потрібних років…</w:t>
      </w:r>
    </w:p>
    <w:p>
      <w:r>
        <w:t>Йому захотілося сказати, що свою пенсію оформляв при сорока двох роках стажу. Але навіщо це казати? Для чого їй це? Хто вона йому? Він – їй? Навіщо їй знати про нього хоч що-небудь? Заради жіночої цікавості?</w:t>
      </w:r>
    </w:p>
    <w:p>
      <w:r>
        <w:t>І взагалі… Чого він так розбалакався?</w:t>
      </w:r>
    </w:p>
    <w:p>
      <w:r>
        <w:t>Звісно, якби це він отак їхав і розмовляв з будь-якою знайомою жінкою, то, мабуть, розказав би їй багато чого. Але їй... Ну ж бо зачепить, торкнеться чогось… нагадає… Навіщо? Може, вона нічого не пам’ятає, не хоче пам’ятати… А він тут… Своїми питаннями…</w:t>
      </w:r>
    </w:p>
    <w:p>
      <w:r>
        <w:t>– У тебе внуки є? – знову почув її голос.</w:t>
      </w:r>
    </w:p>
    <w:p>
      <w:r>
        <w:t>– Є. Двоє.</w:t>
      </w:r>
    </w:p>
    <w:p>
      <w:r>
        <w:t>Хотів додати, що обоє від старшої дочки, а в сина ще дітей немає. Але стримав себе. Хіба їй цікаво?</w:t>
      </w:r>
    </w:p>
    <w:p>
      <w:r>
        <w:t xml:space="preserve">– Від обох дітей? </w:t>
      </w:r>
    </w:p>
    <w:p>
      <w:r>
        <w:t>От іще! Сама спитала!</w:t>
      </w:r>
    </w:p>
    <w:p>
      <w:r>
        <w:t>– Ні, від старшої дочки, а в сина ще нема, – повторив недавню свою думку.</w:t>
      </w:r>
    </w:p>
    <w:p>
      <w:r>
        <w:t>– А в мене – навпаки. В старшого сина дітей нема, хоч одружився давно, а в молодшого двоє. Оце ж вони мене і вблагали приїхати на Новий рік. І були ж у мене, вчора тільки поїхали, і подарунків ми з дідом їм надарували, але знову просять приїхати…</w:t>
      </w:r>
    </w:p>
    <w:p>
      <w:r>
        <w:t>Оте її «з дідом» ніби шкрябнуло його всередині. Він мимохіть уявив, як би це… Та ні, що це він – у нього ж свої онуки!.. Він їде до них, до своїх! До дітей, до онуків, до дружини…</w:t>
      </w:r>
    </w:p>
    <w:p>
      <w:r>
        <w:t>Він глянув у сліпе вікно, трохи присунувся до нього, та все одно нічого не побачив.</w:t>
      </w:r>
    </w:p>
    <w:p>
      <w:r>
        <w:t>І взагалі… Навіщо ця розмова? Навіщо це все? Хто вона йому? Він їй?</w:t>
      </w:r>
    </w:p>
    <w:p>
      <w:r>
        <w:t>Кинув погляд на неї, але побачив тільки постать у чорній куртці, з чорним каптуром на голові, що затуляв її обличчя від нього. Побачив якусь ніби аж завелику проти себе, скуленого при вікні, А була ж струнка… ваблива…</w:t>
      </w:r>
    </w:p>
    <w:p>
      <w:r>
        <w:t>Була… Стільки було!.. А скільки не було, не відбулось, не сталося!...</w:t>
      </w:r>
    </w:p>
    <w:p>
      <w:r>
        <w:t>Чи пам’ятає вона хоч би щось? За отим своїм «чоловіком», «дідом»… Якісь дивні картини раптом почали ввижатися йому, та він пильніше глянув у переднє вікно і побачив розсипи вогнів попереду.</w:t>
      </w:r>
    </w:p>
    <w:p>
      <w:r>
        <w:t>– О, це що, ми вже під’їжджаємо?</w:t>
      </w:r>
    </w:p>
    <w:p>
      <w:r>
        <w:t>– Так, це заправка перед містом, – сказала вона. – Ти виходиш на вокзалі?</w:t>
      </w:r>
    </w:p>
    <w:p>
      <w:r>
        <w:t>– Ні, в центрі.</w:t>
      </w:r>
    </w:p>
    <w:p>
      <w:r>
        <w:t>Хотів спитати, чи вона виходить уже незабаром, при в’їзді до міста. Але стримав себе. Він і так сьогодні… Він ніколи з нею так багато не говорив, відтоді, як…</w:t>
      </w:r>
    </w:p>
    <w:p>
      <w:r>
        <w:t>Автобус зупинився при в’їзді. Пасажири зарухалися. Вона повернулася до нього – і він знову побачив її обличчя.</w:t>
      </w:r>
    </w:p>
    <w:p>
      <w:r>
        <w:t>– Щастя тобі в Новому році! – всміхнулася вона.</w:t>
      </w:r>
    </w:p>
    <w:p>
      <w:r>
        <w:t xml:space="preserve">– І тобі теж всього доброго! </w:t>
      </w:r>
    </w:p>
    <w:p>
      <w:r>
        <w:t>Вона підвелася й пішла до дверей. Він напружено дивився їй услід. Йому так хотілося, щоб вона ще раз поглянула на нього!.. Та він не помітив цього.</w:t>
      </w:r>
    </w:p>
    <w:p>
      <w:r>
        <w:t>Автобус рушив, але водій ще не зачинив дверей, і в їхній проймі він побачив її. Йшла тротуаром у чорній куртці, в каптурі – висока і ставна. Не повертала голови, не озиралася.</w:t>
      </w:r>
    </w:p>
    <w:p>
      <w:r>
        <w:t>Він підняв руку й пальцями стиснув підборіддя. Відчув долонею шорсткість щетини. В селі він у ці дні не голився. Вдома зараз насамперед піде до ванни, але… Як шкода, що вона бачила його таким – неголеним, із сивою щетиною на щоках, притиснутим до сліпого вікна автобуса. Як шкода…</w:t>
      </w:r>
    </w:p>
    <w:p>
      <w:r>
        <w:t>Як шкода, що більш не було шалених солов’їних витьохків-рулад. Цвіли сади, коли він повернувся з війська, плакучі верби ховали під своїм гіллям затишні лавочки вже тут, у місті, де працювала вона, де шукав роботу і якесь пристановище він. Та не співали так, як два роки тому, невтомні солов’ї. І чим далі до осені, тим менше всміхалася вона, тим частіше зривалося з її вуст: «А мама…»</w:t>
      </w:r>
    </w:p>
    <w:p>
      <w:r>
        <w:t>«А мама каже…» Що вона каже? Каже, що він... Що? Що в них нічого не зладиться. Що дарма вона чекала його, надіялась…</w:t>
      </w:r>
    </w:p>
    <w:p>
      <w:r>
        <w:t>Він хотів довести, він присягався, але… Його ніхто не слухав, йому ніхто не вірив. Бо скільки ж можна зустрічатись просто так? «Мама каже, що ти…»</w:t>
      </w:r>
    </w:p>
    <w:p>
      <w:r>
        <w:t>Він метався, він кидався з боку на бік, але все щось квапило його, часу не вистачало, і він усе дужче притискався до стіни, як оце зараз в автобусі. Його притискали. Його підганяли. Чи й заганяли. «Мама каже!..»</w:t>
      </w:r>
    </w:p>
    <w:p>
      <w:r>
        <w:t>А він хотів сам. Усе зробити сам за себе. Знайти добру працю, щось заробити, кудись врости, стати на ноги… Та хто це розумів, хто сприймав? «А мама каже…»</w:t>
      </w:r>
    </w:p>
    <w:p>
      <w:r>
        <w:t>І, врешті, сталося так, як і казала мама. Але зробив це він сам… Після сліз, докорів, з’ясувань – він одного разу взяв і все відрубав…</w:t>
      </w:r>
    </w:p>
    <w:p>
      <w:r>
        <w:t>А якби… Якби…</w:t>
      </w:r>
    </w:p>
    <w:p>
      <w:r>
        <w:t xml:space="preserve">Автобуса хитнуло – і він зупинився. Це ж і є центр! Йому ж виходити!.. </w:t>
      </w:r>
    </w:p>
    <w:p>
      <w:r>
        <w:t>Підхопив свою сумку й квапливо вискочив у двері.</w:t>
      </w:r>
    </w:p>
    <w:p>
      <w:r>
        <w:t>На зупинці роззирнувся. При міському світлі видно було, як шпаркий вітер проносив навскіс поодинокі пухнасті сніжини.</w:t>
      </w:r>
    </w:p>
    <w:p>
      <w:r>
        <w:t>Вулицею, опустивши голови од вітру, квапились люди. Дехто ніс у руках ялинку. Ще встигнуть вбрати перед самим Новим роком.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