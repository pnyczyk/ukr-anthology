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Хаскі </w:t>
      </w:r>
    </w:p>
    <w:p>
      <w:r>
        <w:t xml:space="preserve">Надія Шевлякова </w:t>
      </w:r>
    </w:p>
    <w:p>
      <w:r>
        <w:t>Тато зайшов разом з клубами пари, обтрусив сніг і обережно поставив на стільчик картонний ящик. Зраділий Руслан обхопив обома руками шию військового, а він загадково усміхнувся:</w:t>
      </w:r>
    </w:p>
    <w:p>
      <w:r>
        <w:t>– А подивись лише, що я тобі привіз…</w:t>
      </w:r>
    </w:p>
    <w:p>
      <w:r>
        <w:t>– Та нічого мені не треба, я ж тебе більше всіх на світі люблю і так довго чекав.</w:t>
      </w:r>
    </w:p>
    <w:p>
      <w:r>
        <w:t>А тато вже відкриває ящика і хлопчик заглянув до коробки. Очі Руслана круглішають:</w:t>
      </w:r>
    </w:p>
    <w:p>
      <w:r>
        <w:t xml:space="preserve">– Хто це? – хлопчик стрибає, обнімає то тата, то маму. Тягне руки до кошлатого клубочка. </w:t>
      </w:r>
    </w:p>
    <w:p>
      <w:r>
        <w:t>– Хаскі.</w:t>
      </w:r>
    </w:p>
    <w:p>
      <w:r>
        <w:t>– А як звати?</w:t>
      </w:r>
    </w:p>
    <w:p>
      <w:r>
        <w:t>– Придумай сам!</w:t>
      </w:r>
    </w:p>
    <w:p>
      <w:r>
        <w:t>– Хай буде Джек!</w:t>
      </w:r>
    </w:p>
    <w:p>
      <w:r>
        <w:t>– Джек! До мене! Джек хаскі! Стрибай! – Це вже весною бігають по двору, розганяють курей, топчуть мамині клумби та грядки. Неповоротке щеня перетворилося в розумного меткого песика, який перестрибував штахетник, ловив м’ячик, приносив дубчик, смішно маскувався в трояндових кущах.</w:t>
      </w:r>
    </w:p>
    <w:p>
      <w:r>
        <w:t xml:space="preserve">Був дуже вільнолюбним та хитрим. Сидів оддалік біля хвіртки, навіть писка не повертав, блакитні очі з чорною поволокою відводив, але варто було лише рипнути, як він миттєво вискакував на вулицю і мчав вздовж дворів до поля та лісу. Потім повертався. </w:t>
      </w:r>
    </w:p>
    <w:p>
      <w:r>
        <w:t xml:space="preserve">Коли приїздив на вихідні тато, то удосвіта одягав хакі, берці і разом з Джеком бігав під соснами по краю Кривомазового ярка. Джек з задоволенням стрибав через колоди, які завчасно ставив на перепоні Сашко, біг поруч або за наказом людини вибігав наперед чи відставав. У тиші чути було переспів синичок чи лемент зозулі. Бігуни не звертали на них уваги, могли зачаїтися чи стрибати вгору чи вздовж. Через вранішні тренування у росяній траві додому поверталися змокрілі, присипані порохом, виснажені, але задоволені. </w:t>
      </w:r>
    </w:p>
    <w:p>
      <w:r>
        <w:t>– Знову бігали і знову мене не розбудили? – копилив губу Руслан.</w:t>
      </w:r>
    </w:p>
    <w:p>
      <w:r>
        <w:t xml:space="preserve">– Ти вже дорослий, до школи пішов. А для Джека це те ж школа. Без неї ніяк. – пояснював тато. </w:t>
      </w:r>
    </w:p>
    <w:p>
      <w:r>
        <w:t>Оксана трохи сварилась, але радувала теплою водою та свіженькими млинцями. Доводилося мити не лише чоловіка, а й величезного хаскі. Обидва хоркали від задоволення. На вигляд пес був грізним і величезним, а за характером сумирним і навіть ласкавим. А вже за хвилину вони качатимуться разом з Русланом на килимі у світлиці. Джек, здавалося, ніколи не зморювався, гратися з малим для ного було найулюбленішою розвагою.</w:t>
      </w:r>
    </w:p>
    <w:p>
      <w:r>
        <w:t>Оксана добре пригадує, як непокоїлася, коли взимку син «запрягав» Джека у санчата і летів по вулиці, мов вихор.</w:t>
      </w:r>
    </w:p>
    <w:p>
      <w:r>
        <w:t>– Тато казав, що на півночі такі собаки великі нарти тягають на сотні кілометрів. Не хвилюйся за мене.</w:t>
      </w:r>
    </w:p>
    <w:p>
      <w:r>
        <w:t>– На півночі машини не їздять, – зітхала матуся.</w:t>
      </w:r>
    </w:p>
    <w:p>
      <w:r>
        <w:t>Джек дивився уважно на жінку розумними очима, перехиляв голову справа наліво і… усміхався. Він все розумів.</w:t>
      </w:r>
    </w:p>
    <w:p>
      <w:r>
        <w:t xml:space="preserve">Одного разу стривожений татко приїхав серед тижня і наказав мамі збиратися. </w:t>
      </w:r>
    </w:p>
    <w:p>
      <w:r>
        <w:t>– Тільки все необхідне. Документи, спіднє, зубні щітки… – повторював він.</w:t>
      </w:r>
    </w:p>
    <w:p>
      <w:r>
        <w:t>– Джек, у машину! – скомандував Руслан. – Вони так часто їздили на природу.</w:t>
      </w:r>
    </w:p>
    <w:p>
      <w:r>
        <w:t>– Відбій! – скомандував тато. – Джек залишиться вдома!</w:t>
      </w:r>
    </w:p>
    <w:p>
      <w:r>
        <w:t>– Як вдома? – здивувався хлопчик.</w:t>
      </w:r>
    </w:p>
    <w:p>
      <w:r>
        <w:t>– У нього немає відповідних документів, – стишив голос тато. – Немає цупкого повідка, а головне – намордника.</w:t>
      </w:r>
    </w:p>
    <w:p>
      <w:r>
        <w:t>– Дивно, що ти мене береш з собою. Міг би залишити з Джеком. Не поїду я без нього! – Малий вперше протирічив батькові.</w:t>
      </w:r>
    </w:p>
    <w:p>
      <w:r>
        <w:t>– Ми його дідусеві залишимо. – заспокоїв тато.</w:t>
      </w:r>
    </w:p>
    <w:p>
      <w:r>
        <w:t>– У дідуся слабке серце, він не розуміє Джека. А пес не слухається діда.</w:t>
      </w:r>
    </w:p>
    <w:p>
      <w:r>
        <w:t>Оксана благально стисла долоні чоловіка:</w:t>
      </w:r>
    </w:p>
    <w:p>
      <w:r>
        <w:t>– Та що з нами станеться? Кому ми потрібні? Ніхто нас не зачепить. Та не буде окупації. Тим більше, що у нас такий захисник! А вдома й стіни допомагають.</w:t>
      </w:r>
    </w:p>
    <w:p>
      <w:r>
        <w:t>Руслан мало що зрозумів з розмови батьків. Але щиро підтримав маму.</w:t>
      </w:r>
    </w:p>
    <w:p>
      <w:r>
        <w:t>А вже за кілька днів страшні вибухи та руйнування сусідських осель показали всю зловісну суть загарбницької війни з рашистами. Сиділи і тремтіли в погребі, чули як гуркотіли по сусідній вулиці танки, бачили як біля вокзалу, мов факели, спалахували будівлі Увесь світ під час війни для Руслана перевернувся, але поруч була мама, поруч сидів вірний Джек.</w:t>
      </w:r>
    </w:p>
    <w:p>
      <w:r>
        <w:t xml:space="preserve">Коли припинялися обстріли, починалися орківські зачистки. Солдати з автоматами заходили в будинки, голосно кричали, вилучали гаджети, – шукали бандерівців. Коли у їхньому дворі побачили хаскі, то спочатку сторопіли, потім спрямували на собаку автомати. Джек понюхав чоботи і спокійно пішов до хати. Ворожі солдати навіть не запитали про українських націоналістів. Вони схопили пса і потягли його до машини. </w:t>
      </w:r>
    </w:p>
    <w:p>
      <w:r>
        <w:t>Від несподіванки Джек навіть не пручався, не загарчав. Його міцно зв’язали, кинули на сидіння і поїхали.</w:t>
      </w:r>
    </w:p>
    <w:p>
      <w:r>
        <w:t>– Ма-а-мо! Вони вкрали хаскі. Вони вкрали нашого улюбленого друга, – заридав Руслан. – Зроби щось! Ти ж можеш. Ти ж доросла.</w:t>
      </w:r>
    </w:p>
    <w:p>
      <w:r>
        <w:t>Оксана лише гладила сина по голові та плечах, сама ледь стримувала сльози. Автомати – то лихо, п’яні автоматники, то ще більше лихо. Вона не уявляла, як зарадити мародерам.</w:t>
      </w:r>
    </w:p>
    <w:p>
      <w:r>
        <w:t>– Не плач, Русланчику. Він повернеться. – приголубила хлопчика і сама не вірила своїм словам.</w:t>
      </w:r>
    </w:p>
    <w:p>
      <w:r>
        <w:t>А Джек повернувся через десять довгих днів окупації. Полонені, яким вдалося вирватися з рашистського рабства, розповідали про хаскі. Пес відмовлявся їсти, лише інколи пив воду. Вже закрив очі, навіть не звертав уваги на штурляння. На нього вже махнули рукою – нехай здихає. Навіть цепок прибрали, бо він схуд і втратив свою красу і міць.</w:t>
      </w:r>
    </w:p>
    <w:p>
      <w:r>
        <w:t>А одного разу, коли окупанти вже прийняли оковитої, а полонені чекали чергових тортур, собака розбігся і перестрибнув через паркан. Вартові навіть не одразу зрозуміли, що сталося, куди подівся «гастинец домой» офіцеру. Доки оббігли паркан, то хаскі вже й слід простиг. А може пес вдало зачаївся у руїнах.</w:t>
      </w:r>
    </w:p>
    <w:p>
      <w:r>
        <w:t xml:space="preserve">Полонені переглянулися між собою, кожен подумав про розумові здібності собаки. Хоча було холодно, їх інколи тримали у дворі, а на ніч запирали у стодолі, де було не набагато тепліше. Не скористалися метушнею було б безглуздо. Спочатку вони за прикладом хаскі прикинулися сплячими. А коли найближчий та єдиний охоронець переглядав через паркан у пошуках хаскі, двоє полонених схопили та рвучко потягли його за ноги, а третій схопив автомат, який випав у орка з рук. Цепком, яким зв’язували хаскі, замотали загарбника, його ж рукавицею заткнули рота, вкинули у стодолу. </w:t>
      </w:r>
    </w:p>
    <w:p>
      <w:r>
        <w:t>Крізь відчинені ворота з автоматом кинулись назовні. Жодної душі довкола, але куди ж бігти? Адже привезли сюди всіх з зашореними очима. Навіть не здогадувались на чиїй території. Перше, що зрозуміли – це добре сховатися у різних місцях. Зліва лісок, справа – поле, а потім вибалок. Бігли у трьох напрямах, а потім зачаїлися.</w:t>
      </w:r>
    </w:p>
    <w:p>
      <w:r>
        <w:t>Безладні постріли почули за кілька хвилин, коли полем велетенськими стрибками мчав пес. Вже біля лісу він спіткнувся і впав. Ворожі солдати голосно зареготали, ще деякий час улюлюкали та хвалилися меткими пострілами. А у полонених в очах жах – такого відважного собаку вбили.</w:t>
      </w:r>
    </w:p>
    <w:p>
      <w:r>
        <w:t>Коли ворота зачинилися, хаскі підвівся і побіг до лісу. «Іч який хитрун»,– подумали втікачі і пішли в тому напрямку, де зник геройський пес.</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